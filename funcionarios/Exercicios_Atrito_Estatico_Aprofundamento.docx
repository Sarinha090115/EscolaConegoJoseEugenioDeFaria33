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Exercícios de Aprofundamento – Atrito Estático</w:t>
      </w:r>
    </w:p>
    <w:p>
      <w:pPr>
        <w:pStyle w:val="Heading2"/>
      </w:pPr>
      <w:r>
        <w:t>Questão 1 – Força crítica</w:t>
      </w:r>
    </w:p>
    <w:p>
      <w:r>
        <w:t>Um bloco de massa 8 kg está em repouso sobre uma superfície horizontal. O coeficiente de atrito estático entre o bloco e o chão é μe = 0,5.</w:t>
        <w:br/>
        <w:t>a) Qual é a força máxima que pode ser aplicada sem que o bloco entre em movimento?</w:t>
        <w:br/>
        <w:t>b) Se a força aplicada for de 30 N, o bloco se moverá?</w:t>
      </w:r>
    </w:p>
    <w:p>
      <w:pPr>
        <w:pStyle w:val="Heading2"/>
      </w:pPr>
      <w:r>
        <w:t>Questão 2 – Plano inclinado com atrito</w:t>
      </w:r>
    </w:p>
    <w:p>
      <w:r>
        <w:t>Um bloco de massa 12 kg repousa em um plano inclinado de 25° em relação à horizontal. O coeficiente de atrito estático entre o bloco e o plano é μe = 0,47.</w:t>
        <w:br/>
        <w:t>a) O bloco permanece em repouso ou começa a deslizar?</w:t>
        <w:br/>
        <w:t>b) Determine o valor da força de atrito que atua no bloco nessa situação.</w:t>
      </w:r>
    </w:p>
    <w:p>
      <w:pPr>
        <w:pStyle w:val="Heading2"/>
      </w:pPr>
      <w:r>
        <w:t>Questão 3 – Força em ângulo</w:t>
      </w:r>
    </w:p>
    <w:p>
      <w:r>
        <w:t>Um bloco de massa 10 kg está em repouso sobre uma superfície horizontal. O coeficiente de atrito estático é μe = 0,4. Uma força de 35 N é aplicada formando um ângulo de 37° acima da horizontal.</w:t>
        <w:br/>
        <w:t>a) O bloco permanecerá em repouso ou entrará em movimento?</w:t>
        <w:br/>
        <w:t>b) Calcule a força normal resultante nesse caso.</w:t>
      </w:r>
    </w:p>
    <w:p>
      <w:pPr>
        <w:pStyle w:val="Heading2"/>
      </w:pPr>
      <w:r>
        <w:t>Questão 4 – Sistema de blocos ligados</w:t>
      </w:r>
    </w:p>
    <w:p>
      <w:r>
        <w:t>Um bloco A, de 5 kg, está sobre uma mesa horizontal rugosa (μe = 0,3). Ele está ligado por um fio a um bloco B de 3 kg, suspenso pela lateral da mesa.</w:t>
        <w:br/>
        <w:t>a) O sistema permanece em repouso ou entra em movimento?</w:t>
        <w:br/>
        <w:t>b) Justifique considerando a força de atrito estático máxima que pode atuar no bloco A.</w:t>
      </w:r>
    </w:p>
    <w:p>
      <w:pPr>
        <w:pStyle w:val="Heading2"/>
      </w:pPr>
      <w:r>
        <w:t>Questão 5 – Aplicação prática</w:t>
      </w:r>
    </w:p>
    <w:p>
      <w:r>
        <w:t>Um carro de massa 1000 kg está parado em uma rua inclinada de 10° em relação à horizontal. O coeficiente de atrito estático entre os pneus e o asfalto é μe = 0,2.</w:t>
        <w:br/>
        <w:t>a) O carro permanecerá em repouso apenas com o atrito ou começará a deslizar?</w:t>
        <w:br/>
        <w:t>b) Calcule a força de atrito estático que atua sobre o carro.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